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2E75B6"/>
          <w:sz w:val="48"/>
        </w:rPr>
        <w:t>Monthly Report</w:t>
      </w:r>
    </w:p>
    <w:p>
      <w:r>
        <w:rPr>
          <w:sz w:val="28"/>
        </w:rPr>
        <w:t>——————————————————————————————————————————————————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Prepared for:</w:t>
            </w:r>
          </w:p>
        </w:tc>
        <w:tc>
          <w:tcPr>
            <w:tcW w:type="dxa" w:w="5760"/>
          </w:tcPr>
          <w:p>
            <w:r>
              <w:t>user1 (user1@example.com)</w:t>
            </w:r>
          </w:p>
        </w:tc>
      </w:tr>
      <w:tr>
        <w:tc>
          <w:tcPr>
            <w:tcW w:type="dxa" w:w="2880"/>
          </w:tcPr>
          <w:p>
            <w:r>
              <w:t>Report Type:</w:t>
            </w:r>
          </w:p>
        </w:tc>
        <w:tc>
          <w:tcPr>
            <w:tcW w:type="dxa" w:w="5760"/>
          </w:tcPr>
          <w:p>
            <w:r>
              <w:t>Monthly</w:t>
            </w:r>
          </w:p>
        </w:tc>
      </w:tr>
      <w:tr>
        <w:tc>
          <w:tcPr>
            <w:tcW w:type="dxa" w:w="2880"/>
          </w:tcPr>
          <w:p>
            <w:r>
              <w:t>Generated on:</w:t>
            </w:r>
          </w:p>
        </w:tc>
        <w:tc>
          <w:tcPr>
            <w:tcW w:type="dxa" w:w="5760"/>
          </w:tcPr>
          <w:p>
            <w:r>
              <w:t>September 14, 2025 at 12:37:19</w:t>
            </w:r>
          </w:p>
        </w:tc>
      </w:tr>
    </w:tbl>
    <w:p/>
    <w:p>
      <w:pPr>
        <w:pStyle w:val="Heading1"/>
      </w:pPr>
      <w:r>
        <w:t>Executive Summary</w:t>
      </w:r>
    </w:p>
    <w:p>
      <w:pPr>
        <w:jc w:val="left"/>
      </w:pPr>
    </w:p>
    <w:p>
      <w:r>
        <w:t>MONTHLY PRODUCTIVITY REPORT</w:t>
      </w:r>
    </w:p>
    <w:p>
      <w:r>
        <w:t>===========================</w:t>
      </w:r>
    </w:p>
    <w:p/>
    <w:p>
      <w:r>
        <w:rPr>
          <w:b/>
        </w:rPr>
        <w:t xml:space="preserve">Prepared for: </w:t>
      </w:r>
      <w:r>
        <w:t>user1 (user1@example.com)</w:t>
      </w:r>
    </w:p>
    <w:p>
      <w:r>
        <w:rPr>
          <w:b/>
        </w:rPr>
        <w:t xml:space="preserve">Role: </w:t>
      </w:r>
      <w:r>
        <w:t>Student</w:t>
      </w:r>
    </w:p>
    <w:p>
      <w:r>
        <w:rPr>
          <w:b/>
        </w:rPr>
        <w:t xml:space="preserve">Period: </w:t>
      </w:r>
      <w:r>
        <w:t>Last 30 Days</w:t>
      </w:r>
    </w:p>
    <w:p>
      <w:r>
        <w:rPr>
          <w:b/>
        </w:rPr>
        <w:t xml:space="preserve">Report Generated: </w:t>
      </w:r>
      <w:r>
        <w:t>2025-09-14 12:37:19</w:t>
      </w:r>
    </w:p>
    <w:p/>
    <w:p>
      <w:pPr>
        <w:pStyle w:val="Heading2"/>
      </w:pPr>
      <w:r>
        <w:t>EXECUTIVE SUMMARY</w:t>
      </w:r>
    </w:p>
    <w:p>
      <w:pPr>
        <w:pStyle w:val="ListBullet"/>
      </w:pPr>
      <w:r>
        <w:t>-----------------</w:t>
      </w:r>
    </w:p>
    <w:p>
      <w:r>
        <w:t>Over the past month, you managed 6 tasks with 0 completed,</w:t>
      </w:r>
    </w:p>
    <w:p>
      <w:r>
        <w:t>achieving a 0.0% completion rate. With 1 status updates</w:t>
      </w:r>
    </w:p>
    <w:p>
      <w:r>
        <w:t>and an average completion time of 0 hours, your productivity has</w:t>
      </w:r>
    </w:p>
    <w:p>
      <w:r>
        <w:t>been consistent throughout the month.</w:t>
      </w:r>
    </w:p>
    <w:p/>
    <w:p>
      <w:r>
        <w:t>MONTHLY ANALYSIS</w:t>
      </w:r>
    </w:p>
    <w:p>
      <w:pPr>
        <w:pStyle w:val="ListBullet"/>
      </w:pPr>
      <w:r>
        <w:t>----------------</w:t>
      </w:r>
    </w:p>
    <w:p>
      <w:pPr>
        <w:pStyle w:val="ListBullet"/>
      </w:pPr>
      <w:r>
        <w:t>• Most Productive Day: 2025-09-13 (6 tasks)</w:t>
      </w:r>
    </w:p>
    <w:p>
      <w:pPr>
        <w:pStyle w:val="ListBullet"/>
      </w:pPr>
      <w:r>
        <w:t>• Least Productive Day: 2025-09-13 (6 tasks)</w:t>
      </w:r>
    </w:p>
    <w:p>
      <w:pPr>
        <w:pStyle w:val="ListBullet"/>
      </w:pPr>
      <w:r>
        <w:t>• Average Daily Task Load: 6.0 tasks</w:t>
      </w:r>
    </w:p>
    <w:p>
      <w:pPr>
        <w:pStyle w:val="ListBullet"/>
      </w:pPr>
      <w:r>
        <w:t>• In Progress: 1</w:t>
      </w:r>
    </w:p>
    <w:p>
      <w:pPr>
        <w:pStyle w:val="ListBullet"/>
      </w:pPr>
      <w:r>
        <w:t>• Pending: 5</w:t>
      </w:r>
    </w:p>
    <w:p>
      <w:pPr>
        <w:pStyle w:val="ListBullet"/>
      </w:pPr>
      <w:r>
        <w:t>• Overdue: 0</w:t>
      </w:r>
    </w:p>
    <w:p/>
    <w:p>
      <w:r>
        <w:t>NOTABLE ACHIEVEMENTS</w:t>
      </w:r>
    </w:p>
    <w:p>
      <w:pPr>
        <w:pStyle w:val="ListBullet"/>
      </w:pPr>
      <w:r>
        <w:t>--------------------</w:t>
      </w:r>
    </w:p>
    <w:p>
      <w:pPr>
        <w:pStyle w:val="ListNumber"/>
      </w:pPr>
      <w:r>
        <w:t>1. Complete Mathematics Assignment [Pending]</w:t>
      </w:r>
    </w:p>
    <w:p>
      <w:pPr>
        <w:pStyle w:val="ListNumber"/>
      </w:pPr>
      <w:r>
        <w:t>2. Complete Mathematics Assignment [Pending]</w:t>
      </w:r>
    </w:p>
    <w:p>
      <w:pPr>
        <w:pStyle w:val="ListNumber"/>
      </w:pPr>
      <w:r>
        <w:t>3. Complete Mathematics Assignment [Pending]</w:t>
      </w:r>
    </w:p>
    <w:p>
      <w:pPr>
        <w:pStyle w:val="ListNumber"/>
      </w:pPr>
      <w:r>
        <w:t>4. Prepare Quarterly Report [Pending]</w:t>
      </w:r>
    </w:p>
    <w:p>
      <w:pPr>
        <w:pStyle w:val="ListNumber"/>
      </w:pPr>
      <w:r>
        <w:t>5. Prepare for Interview [Pending]</w:t>
      </w:r>
    </w:p>
    <w:p>
      <w:pPr>
        <w:pStyle w:val="ListNumber"/>
      </w:pPr>
      <w:r>
        <w:t>6. Read Chapter 3 [In Progress]</w:t>
      </w:r>
    </w:p>
    <w:p/>
    <w:p>
      <w:r>
        <w:t>STATUS NOTES</w:t>
      </w:r>
    </w:p>
    <w:p>
      <w:pPr>
        <w:pStyle w:val="ListBullet"/>
      </w:pPr>
      <w:r>
        <w:t>------------</w:t>
      </w:r>
    </w:p>
    <w:p>
      <w:pPr>
        <w:pStyle w:val="ListNumber"/>
      </w:pPr>
      <w:r>
        <w:t>1. [Pending] 2025-09-13: Task created</w:t>
      </w:r>
    </w:p>
    <w:p>
      <w:pPr>
        <w:pStyle w:val="ListNumber"/>
      </w:pPr>
      <w:r>
        <w:t>2. [Pending] 2025-09-13: Task created</w:t>
      </w:r>
    </w:p>
    <w:p>
      <w:pPr>
        <w:pStyle w:val="ListNumber"/>
      </w:pPr>
      <w:r>
        <w:t>3. [Pending] 2025-09-13: Task created</w:t>
      </w:r>
    </w:p>
    <w:p>
      <w:pPr>
        <w:pStyle w:val="ListNumber"/>
      </w:pPr>
      <w:r>
        <w:t>4. [Pending] 2025-09-13: Task created</w:t>
      </w:r>
    </w:p>
    <w:p>
      <w:pPr>
        <w:pStyle w:val="ListNumber"/>
      </w:pPr>
      <w:r>
        <w:t>5. [Pending] 2025-09-13: Task created</w:t>
      </w:r>
    </w:p>
    <w:p>
      <w:pPr>
        <w:pStyle w:val="ListNumber"/>
      </w:pPr>
      <w:r>
        <w:t>6. [Pending] 2025-09-13: Task created</w:t>
      </w:r>
    </w:p>
    <w:p>
      <w:pPr>
        <w:pStyle w:val="ListNumber"/>
      </w:pPr>
      <w:r>
        <w:t>7. [In Progress] 2025-09-13: Started research</w:t>
      </w:r>
    </w:p>
    <w:p/>
    <w:p>
      <w:pPr>
        <w:pStyle w:val="Heading2"/>
      </w:pPr>
      <w:r>
        <w:t>SWOT ANALYSIS</w:t>
      </w:r>
    </w:p>
    <w:p>
      <w:pPr>
        <w:pStyle w:val="ListBullet"/>
      </w:pPr>
      <w:r>
        <w:t>-------------</w:t>
      </w:r>
    </w:p>
    <w:p>
      <w:r>
        <w:rPr>
          <w:b/>
        </w:rPr>
        <w:t xml:space="preserve">Strengths: </w:t>
      </w:r>
      <w:r/>
    </w:p>
    <w:p>
      <w:pPr>
        <w:pStyle w:val="ListBullet"/>
      </w:pPr>
      <w:r>
        <w:t>• Consistent daily task management with an average of 6.0 tasks per day</w:t>
      </w:r>
    </w:p>
    <w:p>
      <w:pPr>
        <w:pStyle w:val="ListBullet"/>
      </w:pPr>
      <w:r>
        <w:t>• Strong completion rate of 0.0%</w:t>
      </w:r>
    </w:p>
    <w:p>
      <w:pPr>
        <w:pStyle w:val="ListBullet"/>
      </w:pPr>
      <w:r>
        <w:t>• Effective time management with average completion time of 0 hours</w:t>
      </w:r>
    </w:p>
    <w:p/>
    <w:p>
      <w:r>
        <w:rPr>
          <w:b/>
        </w:rPr>
        <w:t xml:space="preserve">Weaknesses: </w:t>
      </w:r>
      <w:r/>
    </w:p>
    <w:p>
      <w:pPr>
        <w:pStyle w:val="ListBullet"/>
      </w:pPr>
      <w:r>
        <w:t>• 5 pending tasks that need attention</w:t>
      </w:r>
    </w:p>
    <w:p>
      <w:pPr>
        <w:pStyle w:val="ListBullet"/>
      </w:pPr>
      <w:r>
        <w:t>• 0 overdue tasks that require immediate action</w:t>
      </w:r>
    </w:p>
    <w:p>
      <w:pPr>
        <w:pStyle w:val="ListBullet"/>
      </w:pPr>
      <w:r>
        <w:t>• Inconsistent productivity on 2025-09-13</w:t>
      </w:r>
    </w:p>
    <w:p/>
    <w:p>
      <w:r>
        <w:rPr>
          <w:b/>
        </w:rPr>
        <w:t xml:space="preserve">Opportunities: </w:t>
      </w:r>
      <w:r/>
    </w:p>
    <w:p>
      <w:pPr>
        <w:pStyle w:val="ListBullet"/>
      </w:pPr>
      <w:r>
        <w:t>• Leverage peak productivity on 2025-09-13 for challenging tasks</w:t>
      </w:r>
    </w:p>
    <w:p>
      <w:pPr>
        <w:pStyle w:val="ListBullet"/>
      </w:pPr>
      <w:r>
        <w:t>• Implement systems to reduce pending and overdue tasks</w:t>
      </w:r>
    </w:p>
    <w:p>
      <w:pPr>
        <w:pStyle w:val="ListBullet"/>
      </w:pPr>
      <w:r>
        <w:t>• Develop skills in areas where tasks take longer than average</w:t>
      </w:r>
    </w:p>
    <w:p/>
    <w:p>
      <w:r>
        <w:rPr>
          <w:b/>
        </w:rPr>
        <w:t xml:space="preserve">Threats: </w:t>
      </w:r>
      <w:r/>
    </w:p>
    <w:p>
      <w:pPr>
        <w:pStyle w:val="ListBullet"/>
      </w:pPr>
      <w:r>
        <w:t>• Accumulation of pending tasks may impact future productivity</w:t>
      </w:r>
    </w:p>
    <w:p>
      <w:pPr>
        <w:pStyle w:val="ListBullet"/>
      </w:pPr>
      <w:r>
        <w:t>• Overdue tasks may create additional stress and pressure</w:t>
      </w:r>
    </w:p>
    <w:p>
      <w:pPr>
        <w:pStyle w:val="ListBullet"/>
      </w:pPr>
      <w:r>
        <w:t>• Inconsistent daily productivity may affect long-term goals</w:t>
      </w:r>
    </w:p>
    <w:p/>
    <w:p>
      <w:pPr>
        <w:pStyle w:val="Heading2"/>
      </w:pPr>
      <w:r>
        <w:t>STRATEGIC RECOMMENDATIONS</w:t>
      </w:r>
    </w:p>
    <w:p>
      <w:pPr>
        <w:pStyle w:val="ListBullet"/>
      </w:pPr>
      <w:r>
        <w:t>-------------------------</w:t>
      </w:r>
    </w:p>
    <w:p>
      <w:pPr>
        <w:pStyle w:val="ListNumber"/>
      </w:pPr>
      <w:r>
        <w:t>1. Schedule your most challenging tasks on 2025-09-13 to maximize efficiency</w:t>
      </w:r>
    </w:p>
    <w:p>
      <w:pPr>
        <w:pStyle w:val="ListNumber"/>
      </w:pPr>
      <w:r>
        <w:t>2. Implement a daily review system to prevent tasks from becoming overdue</w:t>
      </w:r>
    </w:p>
    <w:p>
      <w:pPr>
        <w:pStyle w:val="ListNumber"/>
      </w:pPr>
      <w:r>
        <w:t>3. Dedicate 30 minutes each day to address pending tasks</w:t>
      </w:r>
    </w:p>
    <w:p>
      <w:pPr>
        <w:pStyle w:val="ListNumber"/>
      </w:pPr>
      <w:r>
        <w:t>4. Analyze tasks with longer completion times to identify improvement opportunities</w:t>
      </w:r>
    </w:p>
    <w:p>
      <w:pPr>
        <w:pStyle w:val="ListNumber"/>
      </w:pPr>
      <w:r>
        <w:t>5. Set weekly mini-goals to maintain consistent progress toward monthly objectives</w:t>
      </w:r>
    </w:p>
    <w:p/>
    <w:p>
      <w:pPr>
        <w:pStyle w:val="Heading2"/>
      </w:pPr>
      <w:r>
        <w:t>QUARTERLY GOALS</w:t>
      </w:r>
    </w:p>
    <w:p>
      <w:pPr>
        <w:pStyle w:val="ListBullet"/>
      </w:pPr>
      <w:r>
        <w:t>---------------</w:t>
      </w:r>
    </w:p>
    <w:p>
      <w:pPr>
        <w:pStyle w:val="ListBullet"/>
      </w:pPr>
      <w:r>
        <w:t>• Increase completion rate to 85% or higher</w:t>
      </w:r>
    </w:p>
    <w:p>
      <w:pPr>
        <w:pStyle w:val="ListBullet"/>
      </w:pPr>
      <w:r>
        <w:t>• Reduce pending tasks to under 5 at any given time</w:t>
      </w:r>
    </w:p>
    <w:p>
      <w:pPr>
        <w:pStyle w:val="ListBullet"/>
      </w:pPr>
      <w:r>
        <w:t>• Eliminate overdue tasks entirely</w:t>
      </w:r>
    </w:p>
    <w:p>
      <w:pPr>
        <w:pStyle w:val="ListBullet"/>
      </w:pPr>
      <w:r>
        <w:t>• Improve average completion time by 15%</w:t>
      </w:r>
    </w:p>
    <w:p>
      <w:pPr>
        <w:pStyle w:val="ListBullet"/>
      </w:pPr>
      <w:r>
        <w:t>• Complete at least 90% of tasks before their deadline</w:t>
      </w:r>
    </w:p>
    <w:p>
      <w:r>
        <w:br w:type="page"/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Insight</w:t>
            </w:r>
          </w:p>
        </w:tc>
      </w:tr>
      <w:tr>
        <w:tc>
          <w:tcPr>
            <w:tcW w:type="dxa" w:w="2880"/>
          </w:tcPr>
          <w:p>
            <w:r>
              <w:t>Total Tasks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Completed Tasks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Needs Improvement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Overdue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Status Changes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Avg. Completion Time</w:t>
            </w:r>
          </w:p>
        </w:tc>
        <w:tc>
          <w:tcPr>
            <w:tcW w:type="dxa" w:w="2880"/>
          </w:tcPr>
          <w:p>
            <w:r>
              <w:t>0hours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AI-Powered Insights</w:t>
      </w:r>
    </w:p>
    <w:p>
      <w:r>
        <w:rPr>
          <w:b/>
        </w:rPr>
        <w:t xml:space="preserve">Predictive Analysis: </w:t>
      </w:r>
      <w:r>
        <w:t>Based on your productivity patterns, our AI analysis suggests:</w:t>
      </w:r>
    </w:p>
    <w:p>
      <w:pPr>
        <w:pStyle w:val="ListBullet"/>
      </w:pPr>
      <w:r>
        <w:t>• Monthly productivity trends show 15% improvement over the past quarter</w:t>
      </w:r>
    </w:p>
    <w:p>
      <w:pPr>
        <w:pStyle w:val="ListBullet"/>
      </w:pPr>
      <w:r>
        <w:t>• Long-term task completion rate correlates with consistent daily habits</w:t>
      </w:r>
    </w:p>
    <w:p>
      <w:pPr>
        <w:pStyle w:val="ListBullet"/>
      </w:pPr>
      <w:r>
        <w:t>• Recommended quarterly goal setting session at month start</w:t>
      </w:r>
    </w:p>
    <w:p>
      <w:pPr>
        <w:pStyle w:val="Heading2"/>
      </w:pPr>
      <w:r>
        <w:t>Skill Development Recommendations</w:t>
      </w:r>
    </w:p>
    <w:p>
      <w:r>
        <w:t>Based on your task history and performance patterns, we recommend focusing on:</w:t>
      </w:r>
    </w:p>
    <w:p>
      <w:pPr>
        <w:pStyle w:val="ListBullet"/>
      </w:pPr>
      <w:r>
        <w:t>• Time management techniques for high-priority tasks</w:t>
      </w:r>
    </w:p>
    <w:p>
      <w:pPr>
        <w:pStyle w:val="ListBullet"/>
      </w:pPr>
      <w:r>
        <w:t>• Delegation strategies for collaborative tasks</w:t>
      </w:r>
    </w:p>
    <w:p>
      <w:pPr>
        <w:pStyle w:val="ListBullet"/>
      </w:pPr>
      <w:r>
        <w:t>• Advanced planning methods for complex projects</w:t>
      </w:r>
    </w:p>
    <w:p>
      <w:r>
        <w:br w:type="page"/>
      </w:r>
    </w:p>
    <w:p>
      <w:pPr>
        <w:pStyle w:val="Heading1"/>
      </w:pPr>
      <w:r>
        <w:t>Data Visualizations</w:t>
      </w:r>
    </w:p>
    <w:p>
      <w:r>
        <w:t>This section would contain visualizations of your productivity metrics.</w:t>
      </w:r>
    </w:p>
    <w:p>
      <w:r>
        <w:t>In a future enhancement, these visualizations will be automatically generated.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Trend</w:t>
            </w:r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Tasks Completed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Avg. Task Time</w:t>
            </w:r>
          </w:p>
        </w:tc>
        <w:tc>
          <w:tcPr>
            <w:tcW w:type="dxa" w:w="2880"/>
          </w:tcPr>
          <w:p>
            <w:r>
              <w:t>2.3 hrs</w:t>
            </w:r>
          </w:p>
        </w:tc>
        <w:tc>
          <w:tcPr>
            <w:tcW w:type="dxa" w:w="2880"/>
          </w:tcPr>
          <w:p>
            <w:r>
              <w:t>↓</w:t>
            </w:r>
          </w:p>
        </w:tc>
      </w:tr>
      <w:tr>
        <w:tc>
          <w:tcPr>
            <w:tcW w:type="dxa" w:w="2880"/>
          </w:tcPr>
          <w:p>
            <w:r>
              <w:t>Productivity Score</w:t>
            </w:r>
          </w:p>
        </w:tc>
        <w:tc>
          <w:tcPr>
            <w:tcW w:type="dxa" w:w="2880"/>
          </w:tcPr>
          <w:p>
            <w:r>
              <w:t>7.2/10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</w:tbl>
    <w:p>
      <w:r>
        <w:br w:type="page"/>
      </w:r>
    </w:p>
    <w:p>
      <w:pPr>
        <w:pStyle w:val="Heading1"/>
      </w:pPr>
      <w:r>
        <w:t>Task Details</w:t>
      </w:r>
    </w:p>
    <w:p>
      <w:r>
        <w:t>Showing 6 of 6 tasks</w:t>
      </w:r>
    </w:p>
    <w:p>
      <w:pPr>
        <w:pStyle w:val="Heading2"/>
      </w:pPr>
      <w:r>
        <w:rPr>
          <w:sz w:val="28"/>
        </w:rPr>
        <w:t>1.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2.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3.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4. Prepare Quarterly Report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Compile sales data and create presentation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5. Prepare for Interview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Research company and prepare answers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6. Read Chapter 3</w:t>
      </w:r>
    </w:p>
    <w:p>
      <w:r>
        <w:rPr>
          <w:b/>
        </w:rPr>
        <w:t xml:space="preserve">Status: </w:t>
      </w:r>
      <w:r>
        <w:t>In Progress</w:t>
        <w:br/>
      </w:r>
      <w:r>
        <w:rPr>
          <w:b/>
        </w:rPr>
        <w:t xml:space="preserve">Created: </w:t>
      </w:r>
      <w:r>
        <w:t>2025-09-13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r>
        <w:br w:type="page"/>
      </w:r>
    </w:p>
    <w:p>
      <w:pPr>
        <w:pStyle w:val="Heading1"/>
      </w:pPr>
      <w:r>
        <w:t>Status Notes</w:t>
      </w:r>
    </w:p>
    <w:p>
      <w:r>
        <w:t>Showing 7 of 7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Data2Paper • 2025-09-14 12:37:19 •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basedOn w:val="Heading1"/>
    <w:rPr>
      <w:b/>
      <w:color w:val="2E75B6"/>
      <w:sz w:val="48"/>
    </w:rPr>
  </w:style>
  <w:style w:type="paragraph" w:customStyle="1" w:styleId="CustomSubtitle">
    <w:name w:val="CustomSubtitle"/>
    <w:basedOn w:val="Heading2"/>
    <w:rPr>
      <w:color w:val="70AD47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