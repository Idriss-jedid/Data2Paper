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Weekly Report</w:t>
      </w:r>
    </w:p>
    <w:p>
      <w:pPr>
        <w:pStyle w:val="Heading1"/>
      </w:pPr>
      <w:r>
        <w:t>User: user1</w:t>
      </w:r>
    </w:p>
    <w:p>
      <w:r>
        <w:t>Email: user1@example.com</w:t>
      </w:r>
    </w:p>
    <w:p>
      <w:r>
        <w:t>Generated on: 2025-09-14T10:50:40.716144</w:t>
      </w:r>
    </w:p>
    <w:p/>
    <w:p>
      <w:pPr>
        <w:pStyle w:val="Heading1"/>
      </w:pPr>
      <w:r>
        <w:t>Summary</w:t>
      </w:r>
    </w:p>
    <w:p>
      <w:r>
        <w:t>Weekly Report Summary for user1 (user1@example.com)</w:t>
        <w:br/>
        <w:br/>
        <w:t>Task Statistics:</w:t>
        <w:br/>
        <w:t>- Total tasks analyzed: 6</w:t>
        <w:br/>
        <w:t>- Completed tasks: 0</w:t>
        <w:br/>
        <w:t>- In-progress tasks: 1</w:t>
        <w:br/>
        <w:t>- Pending tasks: 5</w:t>
        <w:br/>
        <w:t>- Overdue tasks: 0</w:t>
        <w:br/>
        <w:br/>
        <w:t>Status Distribution:</w:t>
        <w:br/>
        <w:t xml:space="preserve">  - Pending: 5</w:t>
        <w:br/>
        <w:t xml:space="preserve">  - In Progress: 1</w:t>
        <w:br/>
        <w:br/>
        <w:t>Task Analysis:</w:t>
        <w:br/>
        <w:t>- Most productive day: 2025-09-13 (6 status changes)</w:t>
        <w:br/>
        <w:t>- Least productive day: 2025-09-13 (6 status changes)</w:t>
        <w:br/>
        <w:t>- Average tasks per day: 6.0</w:t>
        <w:br/>
        <w:br/>
        <w:t>Key Tasks This Week: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Prepare Quarterly Report (Pending) [0 changes]</w:t>
        <w:br/>
        <w:t xml:space="preserve">  - Prepare for Interview (Pending) [0 changes]</w:t>
        <w:br/>
        <w:t xml:space="preserve">  - Read Chapter 3 (In Progress) [1 changes]</w:t>
        <w:br/>
        <w:br/>
        <w:t>Status Notes: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(In Progress) Started research</w:t>
        <w:br/>
        <w:br/>
        <w:t>Generated on: 2025-09-14 11:50:40</w:t>
      </w:r>
    </w:p>
    <w:p>
      <w:r>
        <w:br w:type="page"/>
      </w:r>
    </w:p>
    <w:p>
      <w:pPr>
        <w:pStyle w:val="Heading1"/>
      </w:pPr>
      <w:r>
        <w:t>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weekly</w:t>
            </w:r>
          </w:p>
        </w:tc>
      </w:tr>
      <w:tr>
        <w:tc>
          <w:tcPr>
            <w:tcW w:type="dxa" w:w="4320"/>
          </w:tcPr>
          <w:p>
            <w:r>
              <w:t>Total Tasks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Completed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 Progress Tasks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Pending Tasks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Overdue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Completion Rate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Status Changes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Avg Completion Time Hours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Least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Avg Tasks Per Day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Tasks</w:t>
      </w:r>
    </w:p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2025-09-13T21:34:24.468085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2025-09-13T21:36:59.007685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2025-09-13T21:38:02.187695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Quarterly Report</w:t>
      </w:r>
    </w:p>
    <w:p>
      <w:r>
        <w:t>Status: Pending</w:t>
      </w:r>
    </w:p>
    <w:p>
      <w:r>
        <w:t>Created: 2025-09-13T21:40:09.057029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for Interview</w:t>
      </w:r>
    </w:p>
    <w:p>
      <w:r>
        <w:t>Status: Pending</w:t>
      </w:r>
    </w:p>
    <w:p>
      <w:r>
        <w:t>Created: 2025-09-13T21:43:16.054725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Read Chapter 3</w:t>
      </w:r>
    </w:p>
    <w:p>
      <w:r>
        <w:t>Status: In Progress</w:t>
      </w:r>
    </w:p>
    <w:p>
      <w:r>
        <w:t>Created: 2025-09-13T21:43:35.428705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pPr>
        <w:pStyle w:val="Heading1"/>
      </w:pPr>
      <w:r>
        <w:t>Status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Generated by Data2Paper - 2025-09-14 11:50:40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