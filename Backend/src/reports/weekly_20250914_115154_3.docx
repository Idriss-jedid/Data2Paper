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Weekly Report</w:t>
      </w:r>
    </w:p>
    <w:p>
      <w:pPr>
        <w:pStyle w:val="Heading1"/>
      </w:pPr>
      <w:r>
        <w:t>User: user1</w:t>
      </w:r>
    </w:p>
    <w:p>
      <w:r>
        <w:t>Email: user1@example.com</w:t>
      </w:r>
    </w:p>
    <w:p>
      <w:r>
        <w:t>Generated on: 2025-09-14T10:51:54.200120</w:t>
      </w:r>
    </w:p>
    <w:p/>
    <w:p>
      <w:pPr>
        <w:pStyle w:val="Heading1"/>
      </w:pPr>
      <w:r>
        <w:t>Summary</w:t>
      </w:r>
    </w:p>
    <w:p>
      <w:r>
        <w:t>Weekly Report Summary for user1 (user1@example.com)</w:t>
        <w:br/>
        <w:br/>
        <w:t>Task Statistics:</w:t>
        <w:br/>
        <w:t>- Total tasks analyzed: 6</w:t>
        <w:br/>
        <w:t>- Completed tasks: 0</w:t>
        <w:br/>
        <w:t>- In-progress tasks: 1</w:t>
        <w:br/>
        <w:t>- Pending tasks: 5</w:t>
        <w:br/>
        <w:t>- Overdue tasks: 0</w:t>
        <w:br/>
        <w:br/>
        <w:t>Status Distribution:</w:t>
        <w:br/>
        <w:t xml:space="preserve">  - Pending: 5</w:t>
        <w:br/>
        <w:t xml:space="preserve">  - In Progress: 1</w:t>
        <w:br/>
        <w:br/>
        <w:t>Task Analysis:</w:t>
        <w:br/>
        <w:t>- Most productive day: 2025-09-13 (6 status changes)</w:t>
        <w:br/>
        <w:t>- Least productive day: 2025-09-13 (6 status changes)</w:t>
        <w:br/>
        <w:t>- Average tasks per day: 6.0</w:t>
        <w:br/>
        <w:br/>
        <w:t>Key Tasks This Week:</w:t>
        <w:br/>
        <w:t xml:space="preserve">  - Complete Mathematics Assignment (Pending) [0 changes]</w:t>
        <w:br/>
        <w:t xml:space="preserve">  - Complete Mathematics Assignment (Pending) [0 changes]</w:t>
        <w:br/>
        <w:t xml:space="preserve">  - Complete Mathematics Assignment (Pending) [0 changes]</w:t>
        <w:br/>
        <w:t xml:space="preserve">  - Prepare Quarterly Report (Pending) [0 changes]</w:t>
        <w:br/>
        <w:t xml:space="preserve">  - Prepare for Interview (Pending) [0 changes]</w:t>
        <w:br/>
        <w:t xml:space="preserve">  - Read Chapter 3 (In Progress) [1 changes]</w:t>
        <w:br/>
        <w:br/>
        <w:t>Status Notes:</w:t>
        <w:br/>
        <w:t xml:space="preserve">  - [2025-09-13] (Pending) Task created</w:t>
        <w:br/>
        <w:t xml:space="preserve">  - [2025-09-13] (Pending) Task created</w:t>
        <w:br/>
        <w:t xml:space="preserve">  - [2025-09-13] (Pending) Task created</w:t>
        <w:br/>
        <w:t xml:space="preserve">  - [2025-09-13] (Pending) Task created</w:t>
        <w:br/>
        <w:t xml:space="preserve">  - [2025-09-13] (Pending) Task created</w:t>
        <w:br/>
        <w:t xml:space="preserve">  - [2025-09-13] (Pending) Task created</w:t>
        <w:br/>
        <w:t xml:space="preserve">  - [2025-09-13] (In Progress) Started research</w:t>
        <w:br/>
        <w:br/>
        <w:t>Generated on: 2025-09-14 11:51:54</w:t>
      </w:r>
    </w:p>
    <w:p>
      <w:r>
        <w:br w:type="page"/>
      </w:r>
    </w:p>
    <w:p>
      <w:pPr>
        <w:pStyle w:val="Heading1"/>
      </w:pPr>
      <w:r>
        <w:t>Statistics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Metric</w:t>
            </w:r>
          </w:p>
        </w:tc>
        <w:tc>
          <w:tcPr>
            <w:tcW w:type="dxa" w:w="432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Period</w:t>
            </w:r>
          </w:p>
        </w:tc>
        <w:tc>
          <w:tcPr>
            <w:tcW w:type="dxa" w:w="4320"/>
          </w:tcPr>
          <w:p>
            <w:r>
              <w:t>weekly</w:t>
            </w:r>
          </w:p>
        </w:tc>
      </w:tr>
      <w:tr>
        <w:tc>
          <w:tcPr>
            <w:tcW w:type="dxa" w:w="4320"/>
          </w:tcPr>
          <w:p>
            <w:r>
              <w:t>Total Tasks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Completed Tasks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In Progress Tasks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Pending Tasks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Overdue Tasks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Completion Rate</w:t>
            </w:r>
          </w:p>
        </w:tc>
        <w:tc>
          <w:tcPr>
            <w:tcW w:type="dxa" w:w="4320"/>
          </w:tcPr>
          <w:p>
            <w:r>
              <w:t>0.0</w:t>
            </w:r>
          </w:p>
        </w:tc>
      </w:tr>
      <w:tr>
        <w:tc>
          <w:tcPr>
            <w:tcW w:type="dxa" w:w="4320"/>
          </w:tcPr>
          <w:p>
            <w:r>
              <w:t>Status Changes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Avg Completion Time Hours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Most Productive Day</w:t>
            </w:r>
          </w:p>
        </w:tc>
        <w:tc>
          <w:tcPr>
            <w:tcW w:type="dxa" w:w="4320"/>
          </w:tcPr>
          <w:p>
            <w:r>
              <w:t>('2025-09-13', 6)</w:t>
            </w:r>
          </w:p>
        </w:tc>
      </w:tr>
      <w:tr>
        <w:tc>
          <w:tcPr>
            <w:tcW w:type="dxa" w:w="4320"/>
          </w:tcPr>
          <w:p>
            <w:r>
              <w:t>Least Productive Day</w:t>
            </w:r>
          </w:p>
        </w:tc>
        <w:tc>
          <w:tcPr>
            <w:tcW w:type="dxa" w:w="4320"/>
          </w:tcPr>
          <w:p>
            <w:r>
              <w:t>('2025-09-13', 6)</w:t>
            </w:r>
          </w:p>
        </w:tc>
      </w:tr>
      <w:tr>
        <w:tc>
          <w:tcPr>
            <w:tcW w:type="dxa" w:w="4320"/>
          </w:tcPr>
          <w:p>
            <w:r>
              <w:t>Avg Tasks Per Day</w:t>
            </w:r>
          </w:p>
        </w:tc>
        <w:tc>
          <w:tcPr>
            <w:tcW w:type="dxa" w:w="4320"/>
          </w:tcPr>
          <w:p>
            <w:r>
              <w:t>6.0</w:t>
            </w:r>
          </w:p>
        </w:tc>
      </w:tr>
    </w:tbl>
    <w:p>
      <w:pPr>
        <w:pStyle w:val="Heading2"/>
      </w:pPr>
      <w:r>
        <w:t>Status Distribution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Status</w:t>
            </w:r>
          </w:p>
        </w:tc>
        <w:tc>
          <w:tcPr>
            <w:tcW w:type="dxa" w:w="4320"/>
          </w:tcPr>
          <w:p>
            <w:r>
              <w:t>Count</w:t>
            </w:r>
          </w:p>
        </w:tc>
      </w:tr>
      <w:tr>
        <w:tc>
          <w:tcPr>
            <w:tcW w:type="dxa" w:w="4320"/>
          </w:tcPr>
          <w:p>
            <w:r>
              <w:t>Pending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In Progress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</w:tbl>
    <w:p>
      <w:r>
        <w:br w:type="page"/>
      </w:r>
    </w:p>
    <w:p>
      <w:pPr>
        <w:pStyle w:val="Heading1"/>
      </w:pPr>
      <w:r>
        <w:t>Tasks</w:t>
      </w:r>
    </w:p>
    <w:p>
      <w:pPr>
        <w:pStyle w:val="Heading2"/>
      </w:pPr>
      <w:r>
        <w:t>Complete Mathematics Assignment</w:t>
      </w:r>
    </w:p>
    <w:p>
      <w:r>
        <w:t>Status: Pending</w:t>
      </w:r>
    </w:p>
    <w:p>
      <w:r>
        <w:t>Created: 2025-09-13T21:34:24.468085</w:t>
      </w:r>
    </w:p>
    <w:p>
      <w:pPr>
        <w:pStyle w:val="Heading3"/>
      </w:pPr>
      <w:r>
        <w:t>Status History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Status</w:t>
            </w:r>
          </w:p>
        </w:tc>
        <w:tc>
          <w:tcPr>
            <w:tcW w:type="dxa" w:w="2880"/>
          </w:tcPr>
          <w:p>
            <w:r>
              <w:t>Updated At</w:t>
            </w:r>
          </w:p>
        </w:tc>
        <w:tc>
          <w:tcPr>
            <w:tcW w:type="dxa" w:w="2880"/>
          </w:tcPr>
          <w:p>
            <w:r>
              <w:t>Note</w:t>
            </w:r>
          </w:p>
        </w:tc>
      </w:tr>
      <w:tr>
        <w:tc>
          <w:tcPr>
            <w:tcW w:type="dxa" w:w="2880"/>
          </w:tcPr>
          <w:p>
            <w:r>
              <w:t>Pending</w:t>
            </w:r>
          </w:p>
        </w:tc>
        <w:tc>
          <w:tcPr>
            <w:tcW w:type="dxa" w:w="2880"/>
          </w:tcPr>
          <w:p>
            <w:r>
              <w:t>2025-09-13</w:t>
            </w:r>
          </w:p>
        </w:tc>
        <w:tc>
          <w:tcPr>
            <w:tcW w:type="dxa" w:w="2880"/>
          </w:tcPr>
          <w:p>
            <w:r>
              <w:t>Task created</w:t>
            </w:r>
          </w:p>
        </w:tc>
      </w:tr>
    </w:tbl>
    <w:p/>
    <w:p>
      <w:pPr>
        <w:pStyle w:val="Heading2"/>
      </w:pPr>
      <w:r>
        <w:t>Complete Mathematics Assignment</w:t>
      </w:r>
    </w:p>
    <w:p>
      <w:r>
        <w:t>Status: Pending</w:t>
      </w:r>
    </w:p>
    <w:p>
      <w:r>
        <w:t>Created: 2025-09-13T21:36:59.007685</w:t>
      </w:r>
    </w:p>
    <w:p>
      <w:pPr>
        <w:pStyle w:val="Heading3"/>
      </w:pPr>
      <w:r>
        <w:t>Status History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Status</w:t>
            </w:r>
          </w:p>
        </w:tc>
        <w:tc>
          <w:tcPr>
            <w:tcW w:type="dxa" w:w="2880"/>
          </w:tcPr>
          <w:p>
            <w:r>
              <w:t>Updated At</w:t>
            </w:r>
          </w:p>
        </w:tc>
        <w:tc>
          <w:tcPr>
            <w:tcW w:type="dxa" w:w="2880"/>
          </w:tcPr>
          <w:p>
            <w:r>
              <w:t>Note</w:t>
            </w:r>
          </w:p>
        </w:tc>
      </w:tr>
      <w:tr>
        <w:tc>
          <w:tcPr>
            <w:tcW w:type="dxa" w:w="2880"/>
          </w:tcPr>
          <w:p>
            <w:r>
              <w:t>Pending</w:t>
            </w:r>
          </w:p>
        </w:tc>
        <w:tc>
          <w:tcPr>
            <w:tcW w:type="dxa" w:w="2880"/>
          </w:tcPr>
          <w:p>
            <w:r>
              <w:t>2025-09-13</w:t>
            </w:r>
          </w:p>
        </w:tc>
        <w:tc>
          <w:tcPr>
            <w:tcW w:type="dxa" w:w="2880"/>
          </w:tcPr>
          <w:p>
            <w:r>
              <w:t>Task created</w:t>
            </w:r>
          </w:p>
        </w:tc>
      </w:tr>
    </w:tbl>
    <w:p/>
    <w:p>
      <w:pPr>
        <w:pStyle w:val="Heading2"/>
      </w:pPr>
      <w:r>
        <w:t>Complete Mathematics Assignment</w:t>
      </w:r>
    </w:p>
    <w:p>
      <w:r>
        <w:t>Status: Pending</w:t>
      </w:r>
    </w:p>
    <w:p>
      <w:r>
        <w:t>Created: 2025-09-13T21:38:02.187695</w:t>
      </w:r>
    </w:p>
    <w:p>
      <w:pPr>
        <w:pStyle w:val="Heading3"/>
      </w:pPr>
      <w:r>
        <w:t>Status History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Status</w:t>
            </w:r>
          </w:p>
        </w:tc>
        <w:tc>
          <w:tcPr>
            <w:tcW w:type="dxa" w:w="2880"/>
          </w:tcPr>
          <w:p>
            <w:r>
              <w:t>Updated At</w:t>
            </w:r>
          </w:p>
        </w:tc>
        <w:tc>
          <w:tcPr>
            <w:tcW w:type="dxa" w:w="2880"/>
          </w:tcPr>
          <w:p>
            <w:r>
              <w:t>Note</w:t>
            </w:r>
          </w:p>
        </w:tc>
      </w:tr>
      <w:tr>
        <w:tc>
          <w:tcPr>
            <w:tcW w:type="dxa" w:w="2880"/>
          </w:tcPr>
          <w:p>
            <w:r>
              <w:t>Pending</w:t>
            </w:r>
          </w:p>
        </w:tc>
        <w:tc>
          <w:tcPr>
            <w:tcW w:type="dxa" w:w="2880"/>
          </w:tcPr>
          <w:p>
            <w:r>
              <w:t>2025-09-13</w:t>
            </w:r>
          </w:p>
        </w:tc>
        <w:tc>
          <w:tcPr>
            <w:tcW w:type="dxa" w:w="2880"/>
          </w:tcPr>
          <w:p>
            <w:r>
              <w:t>Task created</w:t>
            </w:r>
          </w:p>
        </w:tc>
      </w:tr>
    </w:tbl>
    <w:p/>
    <w:p>
      <w:pPr>
        <w:pStyle w:val="Heading2"/>
      </w:pPr>
      <w:r>
        <w:t>Prepare Quarterly Report</w:t>
      </w:r>
    </w:p>
    <w:p>
      <w:r>
        <w:t>Status: Pending</w:t>
      </w:r>
    </w:p>
    <w:p>
      <w:r>
        <w:t>Created: 2025-09-13T21:40:09.057029</w:t>
      </w:r>
    </w:p>
    <w:p>
      <w:pPr>
        <w:pStyle w:val="Heading3"/>
      </w:pPr>
      <w:r>
        <w:t>Status History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Status</w:t>
            </w:r>
          </w:p>
        </w:tc>
        <w:tc>
          <w:tcPr>
            <w:tcW w:type="dxa" w:w="2880"/>
          </w:tcPr>
          <w:p>
            <w:r>
              <w:t>Updated At</w:t>
            </w:r>
          </w:p>
        </w:tc>
        <w:tc>
          <w:tcPr>
            <w:tcW w:type="dxa" w:w="2880"/>
          </w:tcPr>
          <w:p>
            <w:r>
              <w:t>Note</w:t>
            </w:r>
          </w:p>
        </w:tc>
      </w:tr>
      <w:tr>
        <w:tc>
          <w:tcPr>
            <w:tcW w:type="dxa" w:w="2880"/>
          </w:tcPr>
          <w:p>
            <w:r>
              <w:t>Pending</w:t>
            </w:r>
          </w:p>
        </w:tc>
        <w:tc>
          <w:tcPr>
            <w:tcW w:type="dxa" w:w="2880"/>
          </w:tcPr>
          <w:p>
            <w:r>
              <w:t>2025-09-13</w:t>
            </w:r>
          </w:p>
        </w:tc>
        <w:tc>
          <w:tcPr>
            <w:tcW w:type="dxa" w:w="2880"/>
          </w:tcPr>
          <w:p>
            <w:r>
              <w:t>Task created</w:t>
            </w:r>
          </w:p>
        </w:tc>
      </w:tr>
    </w:tbl>
    <w:p/>
    <w:p>
      <w:pPr>
        <w:pStyle w:val="Heading2"/>
      </w:pPr>
      <w:r>
        <w:t>Prepare for Interview</w:t>
      </w:r>
    </w:p>
    <w:p>
      <w:r>
        <w:t>Status: Pending</w:t>
      </w:r>
    </w:p>
    <w:p>
      <w:r>
        <w:t>Created: 2025-09-13T21:43:16.054725</w:t>
      </w:r>
    </w:p>
    <w:p>
      <w:pPr>
        <w:pStyle w:val="Heading3"/>
      </w:pPr>
      <w:r>
        <w:t>Status History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Status</w:t>
            </w:r>
          </w:p>
        </w:tc>
        <w:tc>
          <w:tcPr>
            <w:tcW w:type="dxa" w:w="2880"/>
          </w:tcPr>
          <w:p>
            <w:r>
              <w:t>Updated At</w:t>
            </w:r>
          </w:p>
        </w:tc>
        <w:tc>
          <w:tcPr>
            <w:tcW w:type="dxa" w:w="2880"/>
          </w:tcPr>
          <w:p>
            <w:r>
              <w:t>Note</w:t>
            </w:r>
          </w:p>
        </w:tc>
      </w:tr>
      <w:tr>
        <w:tc>
          <w:tcPr>
            <w:tcW w:type="dxa" w:w="2880"/>
          </w:tcPr>
          <w:p>
            <w:r>
              <w:t>Pending</w:t>
            </w:r>
          </w:p>
        </w:tc>
        <w:tc>
          <w:tcPr>
            <w:tcW w:type="dxa" w:w="2880"/>
          </w:tcPr>
          <w:p>
            <w:r>
              <w:t>2025-09-13</w:t>
            </w:r>
          </w:p>
        </w:tc>
        <w:tc>
          <w:tcPr>
            <w:tcW w:type="dxa" w:w="2880"/>
          </w:tcPr>
          <w:p>
            <w:r>
              <w:t>Task created</w:t>
            </w:r>
          </w:p>
        </w:tc>
      </w:tr>
    </w:tbl>
    <w:p/>
    <w:p>
      <w:pPr>
        <w:pStyle w:val="Heading2"/>
      </w:pPr>
      <w:r>
        <w:t>Read Chapter 3</w:t>
      </w:r>
    </w:p>
    <w:p>
      <w:r>
        <w:t>Status: In Progress</w:t>
      </w:r>
    </w:p>
    <w:p>
      <w:r>
        <w:t>Created: 2025-09-13T21:43:35.428705</w:t>
      </w:r>
    </w:p>
    <w:p>
      <w:pPr>
        <w:pStyle w:val="Heading3"/>
      </w:pPr>
      <w:r>
        <w:t>Status History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Status</w:t>
            </w:r>
          </w:p>
        </w:tc>
        <w:tc>
          <w:tcPr>
            <w:tcW w:type="dxa" w:w="2880"/>
          </w:tcPr>
          <w:p>
            <w:r>
              <w:t>Updated At</w:t>
            </w:r>
          </w:p>
        </w:tc>
        <w:tc>
          <w:tcPr>
            <w:tcW w:type="dxa" w:w="2880"/>
          </w:tcPr>
          <w:p>
            <w:r>
              <w:t>Note</w:t>
            </w:r>
          </w:p>
        </w:tc>
      </w:tr>
      <w:tr>
        <w:tc>
          <w:tcPr>
            <w:tcW w:type="dxa" w:w="2880"/>
          </w:tcPr>
          <w:p>
            <w:r>
              <w:t>Pending</w:t>
            </w:r>
          </w:p>
        </w:tc>
        <w:tc>
          <w:tcPr>
            <w:tcW w:type="dxa" w:w="2880"/>
          </w:tcPr>
          <w:p>
            <w:r>
              <w:t>2025-09-13</w:t>
            </w:r>
          </w:p>
        </w:tc>
        <w:tc>
          <w:tcPr>
            <w:tcW w:type="dxa" w:w="2880"/>
          </w:tcPr>
          <w:p>
            <w:r>
              <w:t>Task created</w:t>
            </w:r>
          </w:p>
        </w:tc>
      </w:tr>
      <w:tr>
        <w:tc>
          <w:tcPr>
            <w:tcW w:type="dxa" w:w="2880"/>
          </w:tcPr>
          <w:p>
            <w:r>
              <w:t>In Progress</w:t>
            </w:r>
          </w:p>
        </w:tc>
        <w:tc>
          <w:tcPr>
            <w:tcW w:type="dxa" w:w="2880"/>
          </w:tcPr>
          <w:p>
            <w:r>
              <w:t>2025-09-13</w:t>
            </w:r>
          </w:p>
        </w:tc>
        <w:tc>
          <w:tcPr>
            <w:tcW w:type="dxa" w:w="2880"/>
          </w:tcPr>
          <w:p>
            <w:r>
              <w:t>Started research</w:t>
            </w:r>
          </w:p>
        </w:tc>
      </w:tr>
    </w:tbl>
    <w:p/>
    <w:p>
      <w:pPr>
        <w:pStyle w:val="Heading1"/>
      </w:pPr>
      <w:r>
        <w:t>Status Notes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Date</w:t>
            </w:r>
          </w:p>
        </w:tc>
        <w:tc>
          <w:tcPr>
            <w:tcW w:type="dxa" w:w="2880"/>
          </w:tcPr>
          <w:p>
            <w:r>
              <w:t>Status</w:t>
            </w:r>
          </w:p>
        </w:tc>
        <w:tc>
          <w:tcPr>
            <w:tcW w:type="dxa" w:w="2880"/>
          </w:tcPr>
          <w:p>
            <w:r>
              <w:t>Note</w:t>
            </w:r>
          </w:p>
        </w:tc>
      </w:tr>
      <w:tr>
        <w:tc>
          <w:tcPr>
            <w:tcW w:type="dxa" w:w="2880"/>
          </w:tcPr>
          <w:p>
            <w:r>
              <w:t>2025-09-13</w:t>
            </w:r>
          </w:p>
        </w:tc>
        <w:tc>
          <w:tcPr>
            <w:tcW w:type="dxa" w:w="2880"/>
          </w:tcPr>
          <w:p>
            <w:r>
              <w:t>Pending</w:t>
            </w:r>
          </w:p>
        </w:tc>
        <w:tc>
          <w:tcPr>
            <w:tcW w:type="dxa" w:w="2880"/>
          </w:tcPr>
          <w:p>
            <w:r>
              <w:t>Task created</w:t>
            </w:r>
          </w:p>
        </w:tc>
      </w:tr>
      <w:tr>
        <w:tc>
          <w:tcPr>
            <w:tcW w:type="dxa" w:w="2880"/>
          </w:tcPr>
          <w:p>
            <w:r>
              <w:t>2025-09-13</w:t>
            </w:r>
          </w:p>
        </w:tc>
        <w:tc>
          <w:tcPr>
            <w:tcW w:type="dxa" w:w="2880"/>
          </w:tcPr>
          <w:p>
            <w:r>
              <w:t>Pending</w:t>
            </w:r>
          </w:p>
        </w:tc>
        <w:tc>
          <w:tcPr>
            <w:tcW w:type="dxa" w:w="2880"/>
          </w:tcPr>
          <w:p>
            <w:r>
              <w:t>Task created</w:t>
            </w:r>
          </w:p>
        </w:tc>
      </w:tr>
      <w:tr>
        <w:tc>
          <w:tcPr>
            <w:tcW w:type="dxa" w:w="2880"/>
          </w:tcPr>
          <w:p>
            <w:r>
              <w:t>2025-09-13</w:t>
            </w:r>
          </w:p>
        </w:tc>
        <w:tc>
          <w:tcPr>
            <w:tcW w:type="dxa" w:w="2880"/>
          </w:tcPr>
          <w:p>
            <w:r>
              <w:t>Pending</w:t>
            </w:r>
          </w:p>
        </w:tc>
        <w:tc>
          <w:tcPr>
            <w:tcW w:type="dxa" w:w="2880"/>
          </w:tcPr>
          <w:p>
            <w:r>
              <w:t>Task created</w:t>
            </w:r>
          </w:p>
        </w:tc>
      </w:tr>
      <w:tr>
        <w:tc>
          <w:tcPr>
            <w:tcW w:type="dxa" w:w="2880"/>
          </w:tcPr>
          <w:p>
            <w:r>
              <w:t>2025-09-13</w:t>
            </w:r>
          </w:p>
        </w:tc>
        <w:tc>
          <w:tcPr>
            <w:tcW w:type="dxa" w:w="2880"/>
          </w:tcPr>
          <w:p>
            <w:r>
              <w:t>Pending</w:t>
            </w:r>
          </w:p>
        </w:tc>
        <w:tc>
          <w:tcPr>
            <w:tcW w:type="dxa" w:w="2880"/>
          </w:tcPr>
          <w:p>
            <w:r>
              <w:t>Task created</w:t>
            </w:r>
          </w:p>
        </w:tc>
      </w:tr>
      <w:tr>
        <w:tc>
          <w:tcPr>
            <w:tcW w:type="dxa" w:w="2880"/>
          </w:tcPr>
          <w:p>
            <w:r>
              <w:t>2025-09-13</w:t>
            </w:r>
          </w:p>
        </w:tc>
        <w:tc>
          <w:tcPr>
            <w:tcW w:type="dxa" w:w="2880"/>
          </w:tcPr>
          <w:p>
            <w:r>
              <w:t>Pending</w:t>
            </w:r>
          </w:p>
        </w:tc>
        <w:tc>
          <w:tcPr>
            <w:tcW w:type="dxa" w:w="2880"/>
          </w:tcPr>
          <w:p>
            <w:r>
              <w:t>Task created</w:t>
            </w:r>
          </w:p>
        </w:tc>
      </w:tr>
      <w:tr>
        <w:tc>
          <w:tcPr>
            <w:tcW w:type="dxa" w:w="2880"/>
          </w:tcPr>
          <w:p>
            <w:r>
              <w:t>2025-09-13</w:t>
            </w:r>
          </w:p>
        </w:tc>
        <w:tc>
          <w:tcPr>
            <w:tcW w:type="dxa" w:w="2880"/>
          </w:tcPr>
          <w:p>
            <w:r>
              <w:t>Pending</w:t>
            </w:r>
          </w:p>
        </w:tc>
        <w:tc>
          <w:tcPr>
            <w:tcW w:type="dxa" w:w="2880"/>
          </w:tcPr>
          <w:p>
            <w:r>
              <w:t>Task created</w:t>
            </w:r>
          </w:p>
        </w:tc>
      </w:tr>
      <w:tr>
        <w:tc>
          <w:tcPr>
            <w:tcW w:type="dxa" w:w="2880"/>
          </w:tcPr>
          <w:p>
            <w:r>
              <w:t>2025-09-13</w:t>
            </w:r>
          </w:p>
        </w:tc>
        <w:tc>
          <w:tcPr>
            <w:tcW w:type="dxa" w:w="2880"/>
          </w:tcPr>
          <w:p>
            <w:r>
              <w:t>In Progress</w:t>
            </w:r>
          </w:p>
        </w:tc>
        <w:tc>
          <w:tcPr>
            <w:tcW w:type="dxa" w:w="2880"/>
          </w:tcPr>
          <w:p>
            <w:r>
              <w:t>Started research</w:t>
            </w:r>
          </w:p>
        </w:tc>
      </w:tr>
    </w:tbl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>Generated by Data2Paper - 2025-09-14 11:51:54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