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E75B6"/>
          <w:sz w:val="48"/>
        </w:rPr>
        <w:t>Weekly Report</w:t>
      </w:r>
    </w:p>
    <w:p>
      <w:r>
        <w:rPr>
          <w:sz w:val="28"/>
        </w:rPr>
        <w:t>——————————————————————————————————————————————————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Prepared for:</w:t>
            </w:r>
          </w:p>
        </w:tc>
        <w:tc>
          <w:tcPr>
            <w:tcW w:type="dxa" w:w="5760"/>
          </w:tcPr>
          <w:p>
            <w:r>
              <w:t>user1 (user1@example.com)</w:t>
            </w:r>
          </w:p>
        </w:tc>
      </w:tr>
      <w:tr>
        <w:tc>
          <w:tcPr>
            <w:tcW w:type="dxa" w:w="2880"/>
          </w:tcPr>
          <w:p>
            <w:r>
              <w:t>Report Type:</w:t>
            </w:r>
          </w:p>
        </w:tc>
        <w:tc>
          <w:tcPr>
            <w:tcW w:type="dxa" w:w="5760"/>
          </w:tcPr>
          <w:p>
            <w:r>
              <w:t>Weekly</w:t>
            </w:r>
          </w:p>
        </w:tc>
      </w:tr>
      <w:tr>
        <w:tc>
          <w:tcPr>
            <w:tcW w:type="dxa" w:w="2880"/>
          </w:tcPr>
          <w:p>
            <w:r>
              <w:t>Generated on:</w:t>
            </w:r>
          </w:p>
        </w:tc>
        <w:tc>
          <w:tcPr>
            <w:tcW w:type="dxa" w:w="5760"/>
          </w:tcPr>
          <w:p>
            <w:r>
              <w:t>September 14, 2025 at 11:58:41</w:t>
            </w:r>
          </w:p>
        </w:tc>
      </w:tr>
    </w:tbl>
    <w:p/>
    <w:p>
      <w:pPr>
        <w:pStyle w:val="Heading1"/>
      </w:pPr>
      <w:r>
        <w:t>Executive Summary</w:t>
      </w:r>
    </w:p>
    <w:p>
      <w:pPr>
        <w:jc w:val="left"/>
      </w:pPr>
    </w:p>
    <w:p>
      <w:r>
        <w:t>WEEKLY PRODUCTIVITY REPORT</w:t>
      </w:r>
    </w:p>
    <w:p>
      <w:r>
        <w:t>==========================</w:t>
      </w:r>
    </w:p>
    <w:p/>
    <w:p>
      <w:r>
        <w:t>Prepared for: user1 (user1@example.com)</w:t>
      </w:r>
    </w:p>
    <w:p>
      <w:r>
        <w:t>Period: Last 7 Days</w:t>
      </w:r>
    </w:p>
    <w:p>
      <w:r>
        <w:t>Report Generated: 2025-09-14 11:58:41</w:t>
      </w:r>
    </w:p>
    <w:p/>
    <w:p>
      <w:r>
        <w:t>EXECUTIVE SUMMARY</w:t>
      </w:r>
    </w:p>
    <w:p>
      <w:pPr>
        <w:pStyle w:val="ListBullet"/>
      </w:pPr>
      <w:r>
        <w:t>-----------------</w:t>
      </w:r>
    </w:p>
    <w:p>
      <w:r>
        <w:t>This week, you managed 6 tasks with 0 completed, achieving a</w:t>
      </w:r>
    </w:p>
    <w:p>
      <w:r>
        <w:t>0.0% completion rate. There were 1 status updates across all</w:t>
      </w:r>
    </w:p>
    <w:p>
      <w:r>
        <w:t>tasks, with an average completion time of 0 hours.</w:t>
      </w:r>
    </w:p>
    <w:p/>
    <w:p>
      <w:r>
        <w:t>PRODUCTIVITY METRICS</w:t>
      </w:r>
    </w:p>
    <w:p>
      <w:pPr>
        <w:pStyle w:val="ListBullet"/>
      </w:pPr>
      <w:r>
        <w:t>--------------------</w:t>
      </w:r>
    </w:p>
    <w:p>
      <w:pPr>
        <w:pStyle w:val="ListBullet"/>
      </w:pPr>
      <w:r>
        <w:t>• Total Tasks: 6</w:t>
      </w:r>
    </w:p>
    <w:p>
      <w:pPr>
        <w:pStyle w:val="ListBullet"/>
      </w:pPr>
      <w:r>
        <w:t>• Completed: 0</w:t>
      </w:r>
    </w:p>
    <w:p>
      <w:pPr>
        <w:pStyle w:val="ListBullet"/>
      </w:pPr>
      <w:r>
        <w:t>• In Progress: 1</w:t>
      </w:r>
    </w:p>
    <w:p>
      <w:pPr>
        <w:pStyle w:val="ListBullet"/>
      </w:pPr>
      <w:r>
        <w:t>• Pending: 5</w:t>
      </w:r>
    </w:p>
    <w:p>
      <w:pPr>
        <w:pStyle w:val="ListBullet"/>
      </w:pPr>
      <w:r>
        <w:t>• Overdue: 0</w:t>
      </w:r>
    </w:p>
    <w:p>
      <w:pPr>
        <w:pStyle w:val="ListBullet"/>
      </w:pPr>
      <w:r>
        <w:t>• Completion Rate: 0.0%</w:t>
      </w:r>
    </w:p>
    <w:p>
      <w:pPr>
        <w:pStyle w:val="ListBullet"/>
      </w:pPr>
      <w:r>
        <w:t>• Status Updates: 1</w:t>
      </w:r>
    </w:p>
    <w:p>
      <w:pPr>
        <w:pStyle w:val="ListBullet"/>
      </w:pPr>
      <w:r>
        <w:t>• Avg. Completion Time: 0 hours</w:t>
      </w:r>
    </w:p>
    <w:p/>
    <w:p>
      <w:r>
        <w:t>PRODUCTIVITY PATTERNS</w:t>
      </w:r>
    </w:p>
    <w:p>
      <w:pPr>
        <w:pStyle w:val="ListBullet"/>
      </w:pPr>
      <w:r>
        <w:t>---------------------</w:t>
      </w:r>
    </w:p>
    <w:p>
      <w:pPr>
        <w:pStyle w:val="ListBullet"/>
      </w:pPr>
      <w:r>
        <w:t>• Most Productive Day: 2025-09-13 (6 tasks)</w:t>
      </w:r>
    </w:p>
    <w:p>
      <w:pPr>
        <w:pStyle w:val="ListBullet"/>
      </w:pPr>
      <w:r>
        <w:t>• Least Productive Day: 2025-09-13 (6 tasks)</w:t>
      </w:r>
    </w:p>
    <w:p>
      <w:pPr>
        <w:pStyle w:val="ListBullet"/>
      </w:pPr>
      <w:r>
        <w:t>• Average Daily Load: 6.0 tasks</w:t>
      </w:r>
    </w:p>
    <w:p/>
    <w:p>
      <w:r>
        <w:t>KEY TASKS THIS WEEK</w:t>
      </w:r>
    </w:p>
    <w:p>
      <w:pPr>
        <w:pStyle w:val="ListBullet"/>
      </w:pPr>
      <w:r>
        <w:t>-------------------</w:t>
      </w:r>
    </w:p>
    <w:p>
      <w:r>
        <w:t>- Complete Mathematics Assignment (Pending) [0 changes]</w:t>
      </w:r>
    </w:p>
    <w:p>
      <w:r>
        <w:t>- Complete Mathematics Assignment (Pending) [0 changes]</w:t>
      </w:r>
    </w:p>
    <w:p>
      <w:r>
        <w:t>- Complete Mathematics Assignment (Pending) [0 changes]</w:t>
      </w:r>
    </w:p>
    <w:p>
      <w:r>
        <w:t>- Prepare Quarterly Report (Pending) [0 changes]</w:t>
      </w:r>
    </w:p>
    <w:p>
      <w:r>
        <w:t>- Prepare for Interview (Pending) [0 changes]</w:t>
      </w:r>
    </w:p>
    <w:p>
      <w:r>
        <w:t>- Read Chapter 3 (In Progress) [1 changes]</w:t>
      </w:r>
    </w:p>
    <w:p/>
    <w:p>
      <w:r>
        <w:t>IMPORTANT NOTES</w:t>
      </w:r>
    </w:p>
    <w:p>
      <w:pPr>
        <w:pStyle w:val="ListBullet"/>
      </w:pPr>
      <w:r>
        <w:t>---------------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(In Progress) Started research</w:t>
      </w:r>
    </w:p>
    <w:p/>
    <w:p>
      <w:r>
        <w:t>STRATEGIC INSIGHTS</w:t>
      </w:r>
    </w:p>
    <w:p>
      <w:pPr>
        <w:pStyle w:val="ListBullet"/>
      </w:pPr>
      <w:r>
        <w:t>------------------</w:t>
      </w:r>
    </w:p>
    <w:p>
      <w:pPr>
        <w:pStyle w:val="ListNumber"/>
      </w:pPr>
      <w:r>
        <w:t>1. Task distribution pattern suggests optimal daily capacity of 6 tasks</w:t>
      </w:r>
    </w:p>
    <w:p>
      <w:pPr>
        <w:pStyle w:val="ListNumber"/>
      </w:pPr>
      <w:r>
        <w:t>2. Focus on reducing pending tasks (5) to improve completion rate</w:t>
      </w:r>
    </w:p>
    <w:p>
      <w:pPr>
        <w:pStyle w:val="ListNumber"/>
      </w:pPr>
      <w:r>
        <w:t>3. Leverage your most productive day (2025-09-13) for tackling challenging tasks</w:t>
      </w:r>
    </w:p>
    <w:p/>
    <w:p>
      <w:r>
        <w:t>ACTIONABLE RECOMMENDATIONS</w:t>
      </w:r>
    </w:p>
    <w:p>
      <w:pPr>
        <w:pStyle w:val="ListBullet"/>
      </w:pPr>
      <w:r>
        <w:t>--------------------------</w:t>
      </w:r>
    </w:p>
    <w:p>
      <w:pPr>
        <w:pStyle w:val="ListBullet"/>
      </w:pPr>
      <w:r>
        <w:t>• Schedule high-priority tasks on your most productive day</w:t>
      </w:r>
    </w:p>
    <w:p>
      <w:pPr>
        <w:pStyle w:val="ListBullet"/>
      </w:pPr>
      <w:r>
        <w:t>• Break down large tasks to fit within your average daily capacity</w:t>
      </w:r>
    </w:p>
    <w:p>
      <w:pPr>
        <w:pStyle w:val="ListBullet"/>
      </w:pPr>
      <w:r>
        <w:t>• Implement daily check-ins to maintain status update consistency</w:t>
      </w:r>
    </w:p>
    <w:p>
      <w:pPr>
        <w:pStyle w:val="ListBullet"/>
      </w:pPr>
      <w:r>
        <w:t>• Review overdue tasks and adjust timelines or priorities as needed</w:t>
      </w:r>
    </w:p>
    <w:p>
      <w:r>
        <w:br w:type="page"/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Insight</w:t>
            </w:r>
          </w:p>
        </w:tc>
      </w:tr>
      <w:tr>
        <w:tc>
          <w:tcPr>
            <w:tcW w:type="dxa" w:w="2880"/>
          </w:tcPr>
          <w:p>
            <w:r>
              <w:t>Total Tasks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Completed Tasks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Needs Improvement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Overdue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 Changes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Avg. Completion Time</w:t>
            </w:r>
          </w:p>
        </w:tc>
        <w:tc>
          <w:tcPr>
            <w:tcW w:type="dxa" w:w="2880"/>
          </w:tcPr>
          <w:p>
            <w:r>
              <w:t>0hours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Task Details</w:t>
      </w:r>
    </w:p>
    <w:p>
      <w:r>
        <w:t>Showing 6 of 6 tasks</w:t>
      </w:r>
    </w:p>
    <w:p>
      <w:pPr>
        <w:pStyle w:val="Heading2"/>
      </w:pPr>
      <w:r>
        <w:rPr>
          <w:sz w:val="28"/>
        </w:rPr>
        <w:t>1.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2.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3.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4. Prepare Quarterly Report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Compile sales data and create presentation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5. Prepare for Interview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Research company and prepare answers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6. Read Chapter 3</w:t>
      </w:r>
    </w:p>
    <w:p>
      <w:r>
        <w:rPr>
          <w:b/>
        </w:rPr>
        <w:t xml:space="preserve">Status: </w:t>
      </w:r>
      <w:r>
        <w:t>In Progress</w:t>
        <w:br/>
      </w:r>
      <w:r>
        <w:rPr>
          <w:b/>
        </w:rPr>
        <w:t xml:space="preserve">Created: </w:t>
      </w:r>
      <w:r>
        <w:t>2025-09-13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r>
        <w:br w:type="page"/>
      </w:r>
    </w:p>
    <w:p>
      <w:pPr>
        <w:pStyle w:val="Heading1"/>
      </w:pPr>
      <w:r>
        <w:t>Status Notes</w:t>
      </w:r>
    </w:p>
    <w:p>
      <w:r>
        <w:t>Showing 7 of 7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Data2Paper • 2025-09-14 11:58:42 •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basedOn w:val="Heading1"/>
    <w:rPr>
      <w:b/>
      <w:color w:val="2E75B6"/>
      <w:sz w:val="48"/>
    </w:rPr>
  </w:style>
  <w:style w:type="paragraph" w:customStyle="1" w:styleId="CustomSubtitle">
    <w:name w:val="CustomSubtitle"/>
    <w:basedOn w:val="Heading2"/>
    <w:rPr>
      <w:color w:val="70AD47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