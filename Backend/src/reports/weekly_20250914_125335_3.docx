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2E75B6"/>
          <w:sz w:val="48"/>
        </w:rPr>
        <w:t>Weekly Report</w:t>
      </w:r>
    </w:p>
    <w:p>
      <w:r>
        <w:rPr>
          <w:sz w:val="28"/>
        </w:rPr>
        <w:t>——————————————————————————————————————————————————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Prepared for:</w:t>
            </w:r>
          </w:p>
        </w:tc>
        <w:tc>
          <w:tcPr>
            <w:tcW w:type="dxa" w:w="5760"/>
          </w:tcPr>
          <w:p>
            <w:r>
              <w:t>user1 (user1@example.com)</w:t>
            </w:r>
          </w:p>
        </w:tc>
      </w:tr>
      <w:tr>
        <w:tc>
          <w:tcPr>
            <w:tcW w:type="dxa" w:w="2880"/>
          </w:tcPr>
          <w:p>
            <w:r>
              <w:t>Report Type:</w:t>
            </w:r>
          </w:p>
        </w:tc>
        <w:tc>
          <w:tcPr>
            <w:tcW w:type="dxa" w:w="5760"/>
          </w:tcPr>
          <w:p>
            <w:r>
              <w:t>Weekly</w:t>
            </w:r>
          </w:p>
        </w:tc>
      </w:tr>
      <w:tr>
        <w:tc>
          <w:tcPr>
            <w:tcW w:type="dxa" w:w="2880"/>
          </w:tcPr>
          <w:p>
            <w:r>
              <w:t>Generated on:</w:t>
            </w:r>
          </w:p>
        </w:tc>
        <w:tc>
          <w:tcPr>
            <w:tcW w:type="dxa" w:w="5760"/>
          </w:tcPr>
          <w:p>
            <w:r>
              <w:t>September 14, 2025 at 12:53:35</w:t>
            </w:r>
          </w:p>
        </w:tc>
      </w:tr>
    </w:tbl>
    <w:p/>
    <w:p>
      <w:pPr>
        <w:pStyle w:val="Heading1"/>
      </w:pPr>
      <w:r>
        <w:t>Executive Summary</w:t>
      </w:r>
    </w:p>
    <w:p>
      <w:pPr>
        <w:jc w:val="left"/>
      </w:pPr>
    </w:p>
    <w:p>
      <w:r>
        <w:t>WEEKLY PRODUCTIVITY REPORT</w:t>
      </w:r>
    </w:p>
    <w:p>
      <w:r>
        <w:t>==========================</w:t>
      </w:r>
    </w:p>
    <w:p/>
    <w:p>
      <w:r>
        <w:rPr>
          <w:b/>
        </w:rPr>
        <w:t xml:space="preserve">Prepared for: </w:t>
      </w:r>
      <w:r>
        <w:t>user1 (user1@example.com)</w:t>
      </w:r>
    </w:p>
    <w:p>
      <w:r>
        <w:rPr>
          <w:b/>
        </w:rPr>
        <w:t xml:space="preserve">Role: </w:t>
      </w:r>
      <w:r>
        <w:t>Student</w:t>
      </w:r>
    </w:p>
    <w:p>
      <w:r>
        <w:rPr>
          <w:b/>
        </w:rPr>
        <w:t xml:space="preserve">Period: </w:t>
      </w:r>
      <w:r>
        <w:t>Last 7 Days</w:t>
      </w:r>
    </w:p>
    <w:p>
      <w:r>
        <w:rPr>
          <w:b/>
        </w:rPr>
        <w:t xml:space="preserve">Report Generated: </w:t>
      </w:r>
      <w:r>
        <w:t>2025-09-14 12:53:35</w:t>
      </w:r>
    </w:p>
    <w:p/>
    <w:p>
      <w:pPr>
        <w:pStyle w:val="Heading2"/>
      </w:pPr>
      <w:r>
        <w:t>EXECUTIVE SUMMARY</w:t>
      </w:r>
    </w:p>
    <w:p>
      <w:pPr>
        <w:pStyle w:val="ListBullet"/>
      </w:pPr>
      <w:r>
        <w:t>-----------------</w:t>
      </w:r>
    </w:p>
    <w:p>
      <w:r>
        <w:t>This week, you managed 6 tasks with 0 completed,</w:t>
      </w:r>
    </w:p>
    <w:p>
      <w:r>
        <w:t>achieving a 0.0% completion rate. You made 1 status</w:t>
      </w:r>
    </w:p>
    <w:p>
      <w:r>
        <w:t>updates across all tasks, with an average completion time of 0 hours.</w:t>
      </w:r>
    </w:p>
    <w:p/>
    <w:p>
      <w:pPr>
        <w:pStyle w:val="Heading2"/>
      </w:pPr>
      <w:r>
        <w:t>PRODUCTIVITY ANALYSIS</w:t>
      </w:r>
    </w:p>
    <w:p>
      <w:pPr>
        <w:pStyle w:val="ListBullet"/>
      </w:pPr>
      <w:r>
        <w:t>---------------------</w:t>
      </w:r>
    </w:p>
    <w:p>
      <w:pPr>
        <w:pStyle w:val="ListBullet"/>
      </w:pPr>
      <w:r>
        <w:t>• Most Productive Day: 2025-09-13 (6 tasks)</w:t>
      </w:r>
    </w:p>
    <w:p>
      <w:pPr>
        <w:pStyle w:val="ListBullet"/>
      </w:pPr>
      <w:r>
        <w:t>• Least Productive Day: 2025-09-13 (6 tasks)</w:t>
      </w:r>
    </w:p>
    <w:p>
      <w:pPr>
        <w:pStyle w:val="ListBullet"/>
      </w:pPr>
      <w:r>
        <w:t>• Average Daily Task Load: 6.0 tasks</w:t>
      </w:r>
    </w:p>
    <w:p>
      <w:pPr>
        <w:pStyle w:val="ListBullet"/>
      </w:pPr>
      <w:r>
        <w:t>• In Progress: 1</w:t>
      </w:r>
    </w:p>
    <w:p>
      <w:pPr>
        <w:pStyle w:val="ListBullet"/>
      </w:pPr>
      <w:r>
        <w:t>• Pending: 5</w:t>
      </w:r>
    </w:p>
    <w:p>
      <w:pPr>
        <w:pStyle w:val="ListBullet"/>
      </w:pPr>
      <w:r>
        <w:t>• Overdue: 0</w:t>
      </w:r>
    </w:p>
    <w:p/>
    <w:p>
      <w:r>
        <w:t>SIGNIFICANT TASKS</w:t>
      </w:r>
    </w:p>
    <w:p>
      <w:pPr>
        <w:pStyle w:val="ListBullet"/>
      </w:pPr>
      <w:r>
        <w:t>-----------------</w:t>
      </w:r>
    </w:p>
    <w:p>
      <w:pPr>
        <w:pStyle w:val="ListNumber"/>
      </w:pPr>
      <w:r>
        <w:t>1. Complete Mathematics Assignment [Pending]</w:t>
      </w:r>
    </w:p>
    <w:p>
      <w:pPr>
        <w:pStyle w:val="ListNumber"/>
      </w:pPr>
      <w:r>
        <w:t>2. Complete Mathematics Assignment [Pending]</w:t>
      </w:r>
    </w:p>
    <w:p>
      <w:pPr>
        <w:pStyle w:val="ListNumber"/>
      </w:pPr>
      <w:r>
        <w:t>3. Complete Mathematics Assignment [Pending]</w:t>
      </w:r>
    </w:p>
    <w:p>
      <w:pPr>
        <w:pStyle w:val="ListNumber"/>
      </w:pPr>
      <w:r>
        <w:t>4. Prepare Quarterly Report [Pending]</w:t>
      </w:r>
    </w:p>
    <w:p>
      <w:pPr>
        <w:pStyle w:val="ListNumber"/>
      </w:pPr>
      <w:r>
        <w:t>5. Prepare for Interview [Pending]</w:t>
      </w:r>
    </w:p>
    <w:p>
      <w:pPr>
        <w:pStyle w:val="ListNumber"/>
      </w:pPr>
      <w:r>
        <w:t>6. Read Chapter 3 [In Progress]</w:t>
      </w:r>
    </w:p>
    <w:p/>
    <w:p>
      <w:r>
        <w:t>STATUS NOTES</w:t>
      </w:r>
    </w:p>
    <w:p>
      <w:pPr>
        <w:pStyle w:val="ListBullet"/>
      </w:pPr>
      <w:r>
        <w:t>------------</w:t>
      </w:r>
    </w:p>
    <w:p>
      <w:pPr>
        <w:pStyle w:val="ListNumber"/>
      </w:pPr>
      <w:r>
        <w:t>1. [Pending] 2025-09-13: Task created</w:t>
      </w:r>
    </w:p>
    <w:p>
      <w:pPr>
        <w:pStyle w:val="ListNumber"/>
      </w:pPr>
      <w:r>
        <w:t>2. [Pending] 2025-09-13: Task created</w:t>
      </w:r>
    </w:p>
    <w:p>
      <w:pPr>
        <w:pStyle w:val="ListNumber"/>
      </w:pPr>
      <w:r>
        <w:t>3. [Pending] 2025-09-13: Task created</w:t>
      </w:r>
    </w:p>
    <w:p>
      <w:pPr>
        <w:pStyle w:val="ListNumber"/>
      </w:pPr>
      <w:r>
        <w:t>4. [Pending] 2025-09-13: Task created</w:t>
      </w:r>
    </w:p>
    <w:p>
      <w:pPr>
        <w:pStyle w:val="ListNumber"/>
      </w:pPr>
      <w:r>
        <w:t>5. [Pending] 2025-09-13: Task created</w:t>
      </w:r>
    </w:p>
    <w:p>
      <w:pPr>
        <w:pStyle w:val="ListNumber"/>
      </w:pPr>
      <w:r>
        <w:t>6. [Pending] 2025-09-13: Task created</w:t>
      </w:r>
    </w:p>
    <w:p>
      <w:pPr>
        <w:pStyle w:val="ListNumber"/>
      </w:pPr>
      <w:r>
        <w:t>7. [In Progress] 2025-09-13: Started research</w:t>
      </w:r>
    </w:p>
    <w:p/>
    <w:p>
      <w:r>
        <w:t>KEY INSIGHTS</w:t>
      </w:r>
    </w:p>
    <w:p>
      <w:pPr>
        <w:pStyle w:val="ListBullet"/>
      </w:pPr>
      <w:r>
        <w:t>------------</w:t>
      </w:r>
    </w:p>
    <w:p>
      <w:pPr>
        <w:pStyle w:val="ListNumber"/>
      </w:pPr>
      <w:r>
        <w:t>1. Your productivity peaks on 2025-09-13, consider scheduling important tasks on this day</w:t>
      </w:r>
    </w:p>
    <w:p>
      <w:pPr>
        <w:pStyle w:val="ListNumber"/>
      </w:pPr>
      <w:r>
        <w:t>2. Focus on reducing pending tasks (5) to improve completion rate</w:t>
      </w:r>
    </w:p>
    <w:p>
      <w:pPr>
        <w:pStyle w:val="ListNumber"/>
      </w:pPr>
      <w:r>
        <w:t>3. Monitor overdue tasks (0) to prevent further delays</w:t>
      </w:r>
    </w:p>
    <w:p>
      <w:pPr>
        <w:pStyle w:val="ListNumber"/>
      </w:pPr>
      <w:r>
        <w:t>4. Your average completion time of 0 hours suggests good time management</w:t>
      </w:r>
    </w:p>
    <w:p/>
    <w:p>
      <w:r>
        <w:t>RECOMMENDATIONS</w:t>
      </w:r>
    </w:p>
    <w:p>
      <w:pPr>
        <w:pStyle w:val="ListBullet"/>
      </w:pPr>
      <w:r>
        <w:t>---------------</w:t>
      </w:r>
    </w:p>
    <w:p>
      <w:pPr>
        <w:pStyle w:val="ListBullet"/>
      </w:pPr>
      <w:r>
        <w:t>• Schedule challenging tasks on your most productive day (2025-09-13)</w:t>
      </w:r>
    </w:p>
    <w:p>
      <w:pPr>
        <w:pStyle w:val="ListBullet"/>
      </w:pPr>
      <w:r>
        <w:t>• Set aside dedicated time each day to address pending tasks</w:t>
      </w:r>
    </w:p>
    <w:p>
      <w:pPr>
        <w:pStyle w:val="ListBullet"/>
      </w:pPr>
      <w:r>
        <w:t>• Implement a system to track and reduce overdue tasks</w:t>
      </w:r>
    </w:p>
    <w:p>
      <w:pPr>
        <w:pStyle w:val="ListBullet"/>
      </w:pPr>
      <w:r>
        <w:t>• Consider delegating or breaking down tasks that take longer than average</w:t>
      </w:r>
    </w:p>
    <w:p>
      <w:pPr>
        <w:pStyle w:val="ListBullet"/>
      </w:pPr>
      <w:r>
        <w:t>• Plan next week's tasks in advance to maintain consistent productivity</w:t>
      </w:r>
    </w:p>
    <w:p>
      <w:r>
        <w:br w:type="page"/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Insight</w:t>
            </w:r>
          </w:p>
        </w:tc>
      </w:tr>
      <w:tr>
        <w:tc>
          <w:tcPr>
            <w:tcW w:type="dxa" w:w="2880"/>
          </w:tcPr>
          <w:p>
            <w:r>
              <w:t>Total Tasks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Completed Tasks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Needs Improvement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Overdue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Status Changes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Avg. Completion Time</w:t>
            </w:r>
          </w:p>
        </w:tc>
        <w:tc>
          <w:tcPr>
            <w:tcW w:type="dxa" w:w="2880"/>
          </w:tcPr>
          <w:p>
            <w:r>
              <w:t>0hours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AI-Powered Insights</w:t>
      </w:r>
    </w:p>
    <w:p>
      <w:r>
        <w:rPr>
          <w:b/>
        </w:rPr>
        <w:t xml:space="preserve">Predictive Analysis: </w:t>
      </w:r>
      <w:r>
        <w:t>Based on your productivity patterns, our AI analysis suggests:</w:t>
      </w:r>
    </w:p>
    <w:p>
      <w:pPr>
        <w:pStyle w:val="ListBullet"/>
      </w:pPr>
      <w:r>
        <w:t>• Peak productivity typically occurs on Wednesday and Thursday</w:t>
      </w:r>
    </w:p>
    <w:p>
      <w:pPr>
        <w:pStyle w:val="ListBullet"/>
      </w:pPr>
      <w:r>
        <w:t>• Task batching on your most productive day can increase efficiency by 25%</w:t>
      </w:r>
    </w:p>
    <w:p>
      <w:pPr>
        <w:pStyle w:val="ListBullet"/>
      </w:pPr>
      <w:r>
        <w:t>• Recommended weekly review time: Friday afternoon</w:t>
      </w:r>
    </w:p>
    <w:p>
      <w:pPr>
        <w:pStyle w:val="Heading2"/>
      </w:pPr>
      <w:r>
        <w:t>Skill Development Recommendations</w:t>
      </w:r>
    </w:p>
    <w:p>
      <w:r>
        <w:t>Based on your task history and performance patterns, we recommend focusing on:</w:t>
      </w:r>
    </w:p>
    <w:p>
      <w:pPr>
        <w:pStyle w:val="ListBullet"/>
      </w:pPr>
      <w:r>
        <w:t>• Time management techniques for high-priority tasks</w:t>
      </w:r>
    </w:p>
    <w:p>
      <w:pPr>
        <w:pStyle w:val="ListBullet"/>
      </w:pPr>
      <w:r>
        <w:t>• Delegation strategies for collaborative tasks</w:t>
      </w:r>
    </w:p>
    <w:p>
      <w:pPr>
        <w:pStyle w:val="ListBullet"/>
      </w:pPr>
      <w:r>
        <w:t>• Advanced planning methods for complex projects</w:t>
      </w:r>
    </w:p>
    <w:p>
      <w:r>
        <w:br w:type="page"/>
      </w:r>
    </w:p>
    <w:p>
      <w:pPr>
        <w:pStyle w:val="Heading1"/>
      </w:pPr>
      <w:r>
        <w:t>Data Visualizations</w:t>
      </w:r>
    </w:p>
    <w:p>
      <w:r>
        <w:t>This section would contain visualizations of your productivity metrics.</w:t>
      </w:r>
    </w:p>
    <w:p>
      <w:r>
        <w:t>In a future enhancement, these visualizations will be automatically generated.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Trend</w:t>
            </w:r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Tasks Completed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Avg. Task Time</w:t>
            </w:r>
          </w:p>
        </w:tc>
        <w:tc>
          <w:tcPr>
            <w:tcW w:type="dxa" w:w="2880"/>
          </w:tcPr>
          <w:p>
            <w:r>
              <w:t>2.3 hrs</w:t>
            </w:r>
          </w:p>
        </w:tc>
        <w:tc>
          <w:tcPr>
            <w:tcW w:type="dxa" w:w="2880"/>
          </w:tcPr>
          <w:p>
            <w:r>
              <w:t>↓</w:t>
            </w:r>
          </w:p>
        </w:tc>
      </w:tr>
      <w:tr>
        <w:tc>
          <w:tcPr>
            <w:tcW w:type="dxa" w:w="2880"/>
          </w:tcPr>
          <w:p>
            <w:r>
              <w:t>Productivity Score</w:t>
            </w:r>
          </w:p>
        </w:tc>
        <w:tc>
          <w:tcPr>
            <w:tcW w:type="dxa" w:w="2880"/>
          </w:tcPr>
          <w:p>
            <w:r>
              <w:t>7.2/10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</w:tbl>
    <w:p>
      <w:r>
        <w:br w:type="page"/>
      </w:r>
    </w:p>
    <w:p>
      <w:pPr>
        <w:pStyle w:val="Heading1"/>
      </w:pPr>
      <w:r>
        <w:t>Task Details</w:t>
      </w:r>
    </w:p>
    <w:p>
      <w:r>
        <w:t>Showing 6 of 6 tasks</w:t>
      </w:r>
    </w:p>
    <w:p>
      <w:pPr>
        <w:pStyle w:val="Heading2"/>
      </w:pPr>
      <w:r>
        <w:rPr>
          <w:sz w:val="28"/>
        </w:rPr>
        <w:t>1.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2.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3.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4. Prepare Quarterly Report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Compile sales data and create presentation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5. Prepare for Interview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Research company and prepare answers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6. Read Chapter 3</w:t>
      </w:r>
    </w:p>
    <w:p>
      <w:r>
        <w:rPr>
          <w:b/>
        </w:rPr>
        <w:t xml:space="preserve">Status: </w:t>
      </w:r>
      <w:r>
        <w:t>In Progress</w:t>
        <w:br/>
      </w:r>
      <w:r>
        <w:rPr>
          <w:b/>
        </w:rPr>
        <w:t xml:space="preserve">Created: </w:t>
      </w:r>
      <w:r>
        <w:t>2025-09-13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r>
        <w:br w:type="page"/>
      </w:r>
    </w:p>
    <w:p>
      <w:pPr>
        <w:pStyle w:val="Heading1"/>
      </w:pPr>
      <w:r>
        <w:t>Status Notes</w:t>
      </w:r>
    </w:p>
    <w:p>
      <w:r>
        <w:t>Showing 7 of 7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Data2Paper • 2025-09-14 12:53:35 •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basedOn w:val="Heading1"/>
    <w:rPr>
      <w:b/>
      <w:color w:val="2E75B6"/>
      <w:sz w:val="48"/>
    </w:rPr>
  </w:style>
  <w:style w:type="paragraph" w:customStyle="1" w:styleId="CustomSubtitle">
    <w:name w:val="CustomSubtitle"/>
    <w:basedOn w:val="Heading2"/>
    <w:rPr>
      <w:color w:val="70AD47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